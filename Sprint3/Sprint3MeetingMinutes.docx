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9A3AE" w14:textId="343AE1AD" w:rsidR="00EF19FE" w:rsidRDefault="00EC2B71">
      <w:pPr>
        <w:pStyle w:val="Heading1"/>
      </w:pPr>
      <w:r>
        <w:t xml:space="preserve">SOEN 341 SPRINT </w:t>
      </w:r>
      <w:r w:rsidR="00A9446D">
        <w:t>3</w:t>
      </w:r>
      <w:r>
        <w:t xml:space="preserve"> MEETING MINUTES</w:t>
      </w:r>
    </w:p>
    <w:p w14:paraId="07992C25" w14:textId="61916E87" w:rsidR="00EF19FE" w:rsidRDefault="00000000">
      <w:pPr>
        <w:pStyle w:val="Heading2"/>
      </w:pPr>
      <w:r>
        <w:t>SOEN341</w:t>
      </w:r>
      <w:r w:rsidR="00A9446D">
        <w:t xml:space="preserve"> Team Stingers</w:t>
      </w:r>
    </w:p>
    <w:p w14:paraId="1A3F4A6E" w14:textId="77777777" w:rsidR="00EF19FE" w:rsidRPr="00431071" w:rsidRDefault="00000000">
      <w:pPr>
        <w:pStyle w:val="Heading3"/>
        <w:rPr>
          <w:sz w:val="40"/>
          <w:szCs w:val="40"/>
        </w:rPr>
      </w:pPr>
      <w:r w:rsidRPr="00431071">
        <w:rPr>
          <w:sz w:val="40"/>
          <w:szCs w:val="40"/>
        </w:rPr>
        <w:t>Meeting 1</w:t>
      </w:r>
    </w:p>
    <w:p w14:paraId="09172047" w14:textId="77777777" w:rsidR="00EF19FE" w:rsidRDefault="00000000">
      <w:pPr>
        <w:pStyle w:val="Heading3"/>
      </w:pPr>
      <w:r>
        <w:t>Heading:</w:t>
      </w:r>
    </w:p>
    <w:p w14:paraId="573DEDC0" w14:textId="7FC5621A" w:rsidR="00EF19FE" w:rsidRDefault="00431071">
      <w:r>
        <w:t>Stingers</w:t>
      </w:r>
    </w:p>
    <w:p w14:paraId="7DD6D429" w14:textId="77777777" w:rsidR="00EF19FE" w:rsidRDefault="00000000">
      <w:r>
        <w:t>Type of meeting: Regular</w:t>
      </w:r>
    </w:p>
    <w:p w14:paraId="35961AF0" w14:textId="19963B0A" w:rsidR="00EF19FE" w:rsidRDefault="005F348E">
      <w:r>
        <w:t>31s</w:t>
      </w:r>
      <w:r w:rsidR="00B05F24">
        <w:t xml:space="preserve">t </w:t>
      </w:r>
      <w:r>
        <w:t>October</w:t>
      </w:r>
      <w:r w:rsidR="00B05F24">
        <w:t xml:space="preserve"> at 10:</w:t>
      </w:r>
      <w:r w:rsidR="00B139F6">
        <w:t>3</w:t>
      </w:r>
      <w:r w:rsidR="00B05F24">
        <w:t>5 pm to 11:</w:t>
      </w:r>
      <w:r>
        <w:t>5</w:t>
      </w:r>
      <w:r w:rsidR="0014058B">
        <w:t>0</w:t>
      </w:r>
      <w:r w:rsidR="00B05F24">
        <w:t xml:space="preserve"> pm</w:t>
      </w:r>
      <w:r w:rsidR="00730A1A">
        <w:t>, Discord</w:t>
      </w:r>
    </w:p>
    <w:p w14:paraId="5A942E58" w14:textId="77777777" w:rsidR="00EF19FE" w:rsidRDefault="00000000">
      <w:pPr>
        <w:pStyle w:val="Heading3"/>
      </w:pPr>
      <w:r>
        <w:t>Attendees:</w:t>
      </w:r>
    </w:p>
    <w:p w14:paraId="01C2D8EA" w14:textId="77777777" w:rsidR="00EF19FE" w:rsidRDefault="00000000">
      <w:r>
        <w:t>List of members present:</w:t>
      </w:r>
    </w:p>
    <w:p w14:paraId="3D69B4FE" w14:textId="77777777" w:rsidR="00730A1A" w:rsidRDefault="00730A1A" w:rsidP="00730A1A">
      <w:pPr>
        <w:pStyle w:val="ListBullet"/>
        <w:numPr>
          <w:ilvl w:val="0"/>
          <w:numId w:val="18"/>
        </w:numPr>
      </w:pPr>
      <w:r>
        <w:t>Joe Valcourt</w:t>
      </w:r>
    </w:p>
    <w:p w14:paraId="1B515216" w14:textId="77777777" w:rsidR="00730A1A" w:rsidRDefault="00730A1A" w:rsidP="00730A1A">
      <w:pPr>
        <w:pStyle w:val="ListBullet"/>
        <w:numPr>
          <w:ilvl w:val="0"/>
          <w:numId w:val="18"/>
        </w:numPr>
      </w:pPr>
      <w:r>
        <w:t xml:space="preserve">Ali </w:t>
      </w:r>
      <w:proofErr w:type="spellStart"/>
      <w:r>
        <w:t>Mcheick</w:t>
      </w:r>
      <w:proofErr w:type="spellEnd"/>
    </w:p>
    <w:p w14:paraId="19C6D95B" w14:textId="77777777" w:rsidR="00730A1A" w:rsidRDefault="00730A1A" w:rsidP="00730A1A">
      <w:pPr>
        <w:pStyle w:val="ListBullet"/>
        <w:numPr>
          <w:ilvl w:val="0"/>
          <w:numId w:val="18"/>
        </w:numPr>
      </w:pPr>
      <w:r>
        <w:t>Samuel Vachon</w:t>
      </w:r>
    </w:p>
    <w:p w14:paraId="7C8D36D8" w14:textId="77777777" w:rsidR="00730A1A" w:rsidRDefault="00730A1A" w:rsidP="00730A1A">
      <w:pPr>
        <w:pStyle w:val="ListBullet"/>
        <w:numPr>
          <w:ilvl w:val="0"/>
          <w:numId w:val="18"/>
        </w:numPr>
      </w:pPr>
      <w:r>
        <w:t>Faisal Quraishi</w:t>
      </w:r>
    </w:p>
    <w:p w14:paraId="507E04EA" w14:textId="77777777" w:rsidR="00730A1A" w:rsidRDefault="00730A1A" w:rsidP="00730A1A">
      <w:pPr>
        <w:pStyle w:val="ListBullet"/>
        <w:numPr>
          <w:ilvl w:val="0"/>
          <w:numId w:val="18"/>
        </w:numPr>
      </w:pPr>
      <w:r>
        <w:t xml:space="preserve">Vladimir </w:t>
      </w:r>
      <w:proofErr w:type="spellStart"/>
      <w:r>
        <w:t>Shterenkiker</w:t>
      </w:r>
      <w:proofErr w:type="spellEnd"/>
    </w:p>
    <w:p w14:paraId="0D8F5602" w14:textId="77777777" w:rsidR="00730A1A" w:rsidRDefault="00730A1A" w:rsidP="00730A1A">
      <w:pPr>
        <w:pStyle w:val="ListBullet"/>
        <w:numPr>
          <w:ilvl w:val="0"/>
          <w:numId w:val="18"/>
        </w:numPr>
      </w:pPr>
      <w:r>
        <w:t xml:space="preserve">Reuven </w:t>
      </w:r>
      <w:proofErr w:type="spellStart"/>
      <w:r>
        <w:t>Minciotti</w:t>
      </w:r>
      <w:proofErr w:type="spellEnd"/>
    </w:p>
    <w:p w14:paraId="789E838B" w14:textId="4B67DA7A" w:rsidR="00730A1A" w:rsidRDefault="00730A1A" w:rsidP="00730A1A">
      <w:pPr>
        <w:pStyle w:val="ListBullet"/>
        <w:numPr>
          <w:ilvl w:val="0"/>
          <w:numId w:val="18"/>
        </w:numPr>
      </w:pPr>
      <w:r>
        <w:t>Harish Thandayutham</w:t>
      </w:r>
    </w:p>
    <w:p w14:paraId="5CCA8EC4" w14:textId="053FB8BB" w:rsidR="00EF19FE" w:rsidRDefault="00000000">
      <w:r>
        <w:t>List of absentees (with or without excuses): None</w:t>
      </w:r>
    </w:p>
    <w:p w14:paraId="61D3D722" w14:textId="77777777" w:rsidR="00EF19FE" w:rsidRDefault="00000000">
      <w:pPr>
        <w:pStyle w:val="Heading3"/>
      </w:pPr>
      <w:r>
        <w:t>Call to Order:</w:t>
      </w:r>
    </w:p>
    <w:p w14:paraId="16F11CB4" w14:textId="0A097139" w:rsidR="00EF19FE" w:rsidRDefault="00000000">
      <w:r>
        <w:t>The meeting was called to order at 10:</w:t>
      </w:r>
      <w:r w:rsidR="00B05F24">
        <w:t>4</w:t>
      </w:r>
      <w:r>
        <w:t>5 pm</w:t>
      </w:r>
      <w:r w:rsidR="005F41DC">
        <w:t>.</w:t>
      </w:r>
    </w:p>
    <w:p w14:paraId="3AE6E7B4" w14:textId="77777777" w:rsidR="00EF19FE" w:rsidRDefault="00000000">
      <w:pPr>
        <w:pStyle w:val="Heading3"/>
      </w:pPr>
      <w:r>
        <w:t>Approval of Previous Minutes:</w:t>
      </w:r>
    </w:p>
    <w:p w14:paraId="4753B4B7" w14:textId="77777777" w:rsidR="00EF19FE" w:rsidRDefault="00000000">
      <w:r>
        <w:t>The minutes of the previous meeting were approved by consensus.</w:t>
      </w:r>
    </w:p>
    <w:p w14:paraId="71489F87" w14:textId="77777777" w:rsidR="00EF19FE" w:rsidRDefault="00000000">
      <w:pPr>
        <w:pStyle w:val="Heading3"/>
      </w:pPr>
      <w:r>
        <w:t>Agenda Items:</w:t>
      </w:r>
    </w:p>
    <w:p w14:paraId="0A1CF016" w14:textId="75E11890" w:rsidR="00EF19FE" w:rsidRDefault="00431071" w:rsidP="00431071">
      <w:pPr>
        <w:pStyle w:val="ListParagraph"/>
        <w:numPr>
          <w:ilvl w:val="0"/>
          <w:numId w:val="12"/>
        </w:numPr>
      </w:pPr>
      <w:r w:rsidRPr="00431071">
        <w:t xml:space="preserve">Review the completed tasks from Sprint </w:t>
      </w:r>
      <w:r w:rsidR="00B05F24">
        <w:t>2</w:t>
      </w:r>
      <w:r w:rsidRPr="00431071">
        <w:t>.</w:t>
      </w:r>
    </w:p>
    <w:p w14:paraId="42D65F8E" w14:textId="0DD96394" w:rsidR="002079A7" w:rsidRDefault="0039327B" w:rsidP="002079A7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Updates</w:t>
      </w:r>
      <w:r w:rsidR="002079A7" w:rsidRPr="002079A7">
        <w:rPr>
          <w:lang w:val="en-CA"/>
        </w:rPr>
        <w:t xml:space="preserve"> new tasks related to creating the summary view and detailed view. </w:t>
      </w:r>
    </w:p>
    <w:p w14:paraId="13334127" w14:textId="2B62A3E3" w:rsidR="00EF19FE" w:rsidRPr="005F348E" w:rsidRDefault="00431071" w:rsidP="00431071">
      <w:pPr>
        <w:pStyle w:val="ListParagraph"/>
        <w:numPr>
          <w:ilvl w:val="0"/>
          <w:numId w:val="12"/>
        </w:numPr>
        <w:rPr>
          <w:lang w:val="en-CA"/>
        </w:rPr>
      </w:pPr>
      <w:r w:rsidRPr="00431071">
        <w:t xml:space="preserve">Discuss the plan for setting up the basic </w:t>
      </w:r>
      <w:r w:rsidR="00B05F24">
        <w:t>unique feature</w:t>
      </w:r>
      <w:r w:rsidRPr="00431071">
        <w:t xml:space="preserve"> interface.</w:t>
      </w:r>
    </w:p>
    <w:p w14:paraId="305741BF" w14:textId="77777777" w:rsidR="00EF19FE" w:rsidRDefault="00000000">
      <w:pPr>
        <w:pStyle w:val="Heading3"/>
      </w:pPr>
      <w:r>
        <w:t>Votes:</w:t>
      </w:r>
    </w:p>
    <w:p w14:paraId="30F329F7" w14:textId="6E1BB72E" w:rsidR="00730A1A" w:rsidRPr="00730A1A" w:rsidRDefault="00730A1A" w:rsidP="00730A1A">
      <w:pPr>
        <w:pStyle w:val="ListParagraph"/>
        <w:numPr>
          <w:ilvl w:val="0"/>
          <w:numId w:val="13"/>
        </w:numPr>
        <w:rPr>
          <w:lang w:val="en-CA"/>
        </w:rPr>
      </w:pPr>
      <w:r w:rsidRPr="00730A1A">
        <w:rPr>
          <w:lang w:val="en-CA"/>
        </w:rPr>
        <w:t xml:space="preserve">Approval of user stories for Sprint </w:t>
      </w:r>
      <w:r w:rsidR="00B05F24">
        <w:rPr>
          <w:lang w:val="en-CA"/>
        </w:rPr>
        <w:t>3</w:t>
      </w:r>
      <w:r w:rsidRPr="00730A1A">
        <w:rPr>
          <w:lang w:val="en-CA"/>
        </w:rPr>
        <w:t>.</w:t>
      </w:r>
    </w:p>
    <w:p w14:paraId="1E82084B" w14:textId="5410589D" w:rsidR="00EF19FE" w:rsidRDefault="00730A1A" w:rsidP="00730A1A">
      <w:pPr>
        <w:pStyle w:val="ListParagraph"/>
        <w:numPr>
          <w:ilvl w:val="0"/>
          <w:numId w:val="13"/>
        </w:numPr>
      </w:pPr>
      <w:r w:rsidRPr="00730A1A">
        <w:t>Agreement on using GitHub for task management and issue tracking.</w:t>
      </w:r>
    </w:p>
    <w:p w14:paraId="7D84D8CB" w14:textId="77777777" w:rsidR="00EF19FE" w:rsidRDefault="00000000">
      <w:pPr>
        <w:pStyle w:val="Heading3"/>
      </w:pPr>
      <w:r>
        <w:t>Reports:</w:t>
      </w:r>
    </w:p>
    <w:p w14:paraId="46A0DC77" w14:textId="317303AE" w:rsidR="00730A1A" w:rsidRDefault="00E32E5D" w:rsidP="00730A1A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Tasks for the Sprint 3 has been assigned</w:t>
      </w:r>
      <w:r w:rsidR="00730A1A" w:rsidRPr="00730A1A">
        <w:rPr>
          <w:lang w:val="en-CA"/>
        </w:rPr>
        <w:t>.</w:t>
      </w:r>
    </w:p>
    <w:p w14:paraId="374D0AC2" w14:textId="20337AFA" w:rsidR="00E32E5D" w:rsidRPr="00730A1A" w:rsidRDefault="0014058B" w:rsidP="00730A1A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User stories and tasks have been reworked.</w:t>
      </w:r>
    </w:p>
    <w:p w14:paraId="188E0022" w14:textId="633C3CA4" w:rsidR="00730A1A" w:rsidRPr="00730A1A" w:rsidRDefault="007C5191" w:rsidP="00730A1A">
      <w:pPr>
        <w:pStyle w:val="ListParagraph"/>
        <w:numPr>
          <w:ilvl w:val="0"/>
          <w:numId w:val="14"/>
        </w:numPr>
      </w:pPr>
      <w:r>
        <w:rPr>
          <w:lang w:val="en-CA"/>
        </w:rPr>
        <w:lastRenderedPageBreak/>
        <w:t>Decided on unique features to work on for Sprint 3</w:t>
      </w:r>
      <w:r w:rsidR="00730A1A" w:rsidRPr="00730A1A">
        <w:rPr>
          <w:lang w:val="en-CA"/>
        </w:rPr>
        <w:t>.</w:t>
      </w:r>
    </w:p>
    <w:p w14:paraId="3470B518" w14:textId="30C5609E" w:rsidR="00EF19FE" w:rsidRDefault="00000000">
      <w:pPr>
        <w:pStyle w:val="Heading3"/>
      </w:pPr>
      <w:r>
        <w:t>Open Forum or General Discussion:</w:t>
      </w:r>
    </w:p>
    <w:p w14:paraId="3723221D" w14:textId="0A372D3F" w:rsidR="00730A1A" w:rsidRPr="00730A1A" w:rsidRDefault="00730A1A" w:rsidP="00730A1A">
      <w:pPr>
        <w:pStyle w:val="ListParagraph"/>
        <w:numPr>
          <w:ilvl w:val="0"/>
          <w:numId w:val="17"/>
        </w:numPr>
        <w:rPr>
          <w:lang w:val="en-CA"/>
        </w:rPr>
      </w:pPr>
      <w:r w:rsidRPr="00730A1A">
        <w:rPr>
          <w:lang w:val="en-CA"/>
        </w:rPr>
        <w:t xml:space="preserve">Discussed blockers faced during Sprint </w:t>
      </w:r>
      <w:r w:rsidR="00B05F24">
        <w:rPr>
          <w:lang w:val="en-CA"/>
        </w:rPr>
        <w:t>2</w:t>
      </w:r>
      <w:r w:rsidRPr="00730A1A">
        <w:rPr>
          <w:lang w:val="en-CA"/>
        </w:rPr>
        <w:t xml:space="preserve"> and ways to overcome them in Sprint </w:t>
      </w:r>
      <w:r w:rsidR="00B05F24">
        <w:rPr>
          <w:lang w:val="en-CA"/>
        </w:rPr>
        <w:t>3</w:t>
      </w:r>
      <w:r w:rsidRPr="00730A1A">
        <w:rPr>
          <w:lang w:val="en-CA"/>
        </w:rPr>
        <w:t>.</w:t>
      </w:r>
    </w:p>
    <w:p w14:paraId="62E02F5C" w14:textId="450F1C82" w:rsidR="00EF19FE" w:rsidRDefault="00730A1A" w:rsidP="00730A1A">
      <w:pPr>
        <w:pStyle w:val="ListParagraph"/>
        <w:numPr>
          <w:ilvl w:val="0"/>
          <w:numId w:val="15"/>
        </w:numPr>
      </w:pPr>
      <w:r w:rsidRPr="00730A1A">
        <w:rPr>
          <w:lang w:val="en-CA"/>
        </w:rPr>
        <w:t xml:space="preserve">Brainstorming on </w:t>
      </w:r>
      <w:r w:rsidR="00DA4AAE">
        <w:rPr>
          <w:lang w:val="en-CA"/>
        </w:rPr>
        <w:t>unique featu</w:t>
      </w:r>
      <w:r w:rsidR="007C5191">
        <w:rPr>
          <w:lang w:val="en-CA"/>
        </w:rPr>
        <w:t>re</w:t>
      </w:r>
      <w:r w:rsidR="00DA4AAE">
        <w:rPr>
          <w:lang w:val="en-CA"/>
        </w:rPr>
        <w:t>.</w:t>
      </w:r>
    </w:p>
    <w:p w14:paraId="4D85CDDD" w14:textId="77777777" w:rsidR="00EF19FE" w:rsidRDefault="00000000">
      <w:pPr>
        <w:pStyle w:val="Heading3"/>
      </w:pPr>
      <w:r>
        <w:t>Next Meeting:</w:t>
      </w:r>
    </w:p>
    <w:p w14:paraId="21377147" w14:textId="6836E690" w:rsidR="00EF19FE" w:rsidRDefault="00000000">
      <w:r>
        <w:t xml:space="preserve">The next meeting was scheduled for </w:t>
      </w:r>
      <w:r w:rsidR="00B05F24">
        <w:t>5th</w:t>
      </w:r>
      <w:r w:rsidR="005F41DC">
        <w:t xml:space="preserve"> </w:t>
      </w:r>
      <w:r w:rsidR="00B05F24">
        <w:t>November</w:t>
      </w:r>
      <w:r w:rsidR="005F41DC">
        <w:t>.</w:t>
      </w:r>
    </w:p>
    <w:p w14:paraId="67016A09" w14:textId="77777777" w:rsidR="00EF19FE" w:rsidRDefault="00000000">
      <w:pPr>
        <w:pStyle w:val="Heading3"/>
      </w:pPr>
      <w:r>
        <w:t>Adjournment:</w:t>
      </w:r>
    </w:p>
    <w:p w14:paraId="3C4DD2C8" w14:textId="136C7D4A" w:rsidR="00EF19FE" w:rsidRDefault="00000000">
      <w:r>
        <w:t>The meeting was adjourned at 1</w:t>
      </w:r>
      <w:r w:rsidR="00B05F24">
        <w:t>1</w:t>
      </w:r>
      <w:r>
        <w:t>:</w:t>
      </w:r>
      <w:r w:rsidR="0014058B">
        <w:t>50</w:t>
      </w:r>
      <w:r>
        <w:t xml:space="preserve"> pm.</w:t>
      </w:r>
    </w:p>
    <w:p w14:paraId="47399A32" w14:textId="348A340B" w:rsidR="00DB4EDE" w:rsidRPr="00DB4EDE" w:rsidRDefault="00000000" w:rsidP="00DB4EDE">
      <w:pPr>
        <w:pStyle w:val="Heading3"/>
      </w:pPr>
      <w:r>
        <w:t>Signature:</w:t>
      </w:r>
    </w:p>
    <w:p w14:paraId="07DD3973" w14:textId="0C36D951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  <w:r>
        <w:t xml:space="preserve">Recorded by: </w:t>
      </w:r>
      <w:r w:rsidR="00577246">
        <w:t>Faisal Quraishi (</w:t>
      </w:r>
      <w:proofErr w:type="spellStart"/>
      <w:r w:rsidR="00577246">
        <w:t>FrontEnd</w:t>
      </w:r>
      <w:proofErr w:type="spellEnd"/>
      <w:r w:rsidR="00577246">
        <w:t xml:space="preserve"> Developer)</w:t>
      </w:r>
    </w:p>
    <w:p w14:paraId="4CF1969E" w14:textId="7BF08E6C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  <w:r>
        <w:t xml:space="preserve">Scrum Master: </w:t>
      </w:r>
      <w:r w:rsidR="00B05F24">
        <w:t xml:space="preserve">Reuven </w:t>
      </w:r>
      <w:proofErr w:type="spellStart"/>
      <w:r w:rsidR="00B05F24">
        <w:t>Minciotti</w:t>
      </w:r>
      <w:proofErr w:type="spellEnd"/>
    </w:p>
    <w:p w14:paraId="3D71630F" w14:textId="3FF698DC" w:rsidR="00B05F24" w:rsidRDefault="00DB4EDE" w:rsidP="00B05F24">
      <w:pPr>
        <w:pStyle w:val="ListBullet"/>
        <w:numPr>
          <w:ilvl w:val="0"/>
          <w:numId w:val="0"/>
        </w:numPr>
        <w:ind w:left="360" w:hanging="360"/>
      </w:pPr>
      <w:r>
        <w:t xml:space="preserve">Secretary: </w:t>
      </w:r>
      <w:r w:rsidR="00B05F24">
        <w:t xml:space="preserve">Vladimir </w:t>
      </w:r>
      <w:proofErr w:type="spellStart"/>
      <w:r w:rsidR="00B05F24">
        <w:t>Shterenkiker</w:t>
      </w:r>
      <w:proofErr w:type="spellEnd"/>
    </w:p>
    <w:p w14:paraId="0FB46B47" w14:textId="41F2043A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</w:p>
    <w:p w14:paraId="694FB571" w14:textId="234F1066" w:rsidR="00EF19FE" w:rsidRPr="00431071" w:rsidRDefault="00000000">
      <w:pPr>
        <w:pStyle w:val="Heading3"/>
        <w:rPr>
          <w:sz w:val="40"/>
          <w:szCs w:val="40"/>
        </w:rPr>
      </w:pPr>
      <w:r w:rsidRPr="00431071">
        <w:rPr>
          <w:sz w:val="40"/>
          <w:szCs w:val="40"/>
        </w:rPr>
        <w:t>Meeting 2</w:t>
      </w:r>
    </w:p>
    <w:p w14:paraId="31F094AE" w14:textId="77777777" w:rsidR="00EF19FE" w:rsidRDefault="00000000">
      <w:pPr>
        <w:pStyle w:val="Heading3"/>
      </w:pPr>
      <w:r>
        <w:t>Heading:</w:t>
      </w:r>
    </w:p>
    <w:p w14:paraId="7584AEE0" w14:textId="1B478B58" w:rsidR="00EF19FE" w:rsidRDefault="00431071">
      <w:r>
        <w:t>Stingers</w:t>
      </w:r>
    </w:p>
    <w:p w14:paraId="7E35B524" w14:textId="77777777" w:rsidR="00EF19FE" w:rsidRDefault="00000000">
      <w:r>
        <w:t>Type of meeting: Regular</w:t>
      </w:r>
    </w:p>
    <w:p w14:paraId="6D732A53" w14:textId="78927874" w:rsidR="00EF19FE" w:rsidRDefault="00B05F24">
      <w:r>
        <w:t>5th November at 8:45 pm to 9:50 pm</w:t>
      </w:r>
      <w:r w:rsidR="00730A1A">
        <w:t>, Discord</w:t>
      </w:r>
    </w:p>
    <w:p w14:paraId="762BA2EB" w14:textId="77777777" w:rsidR="00EF19FE" w:rsidRDefault="00000000">
      <w:pPr>
        <w:pStyle w:val="Heading3"/>
      </w:pPr>
      <w:r>
        <w:t>Attendees:</w:t>
      </w:r>
    </w:p>
    <w:p w14:paraId="0315F973" w14:textId="77777777" w:rsidR="00EF19FE" w:rsidRDefault="00000000">
      <w:r>
        <w:t>List of members present:</w:t>
      </w:r>
    </w:p>
    <w:p w14:paraId="72826C0F" w14:textId="77777777" w:rsidR="00730A1A" w:rsidRDefault="00730A1A" w:rsidP="00730A1A">
      <w:pPr>
        <w:pStyle w:val="ListBullet"/>
        <w:numPr>
          <w:ilvl w:val="0"/>
          <w:numId w:val="17"/>
        </w:numPr>
      </w:pPr>
      <w:r>
        <w:t>Joe Valcourt</w:t>
      </w:r>
    </w:p>
    <w:p w14:paraId="10787E6D" w14:textId="77777777" w:rsidR="00730A1A" w:rsidRDefault="00730A1A" w:rsidP="00730A1A">
      <w:pPr>
        <w:pStyle w:val="ListBullet"/>
        <w:numPr>
          <w:ilvl w:val="0"/>
          <w:numId w:val="17"/>
        </w:numPr>
      </w:pPr>
      <w:r>
        <w:t xml:space="preserve">Ali </w:t>
      </w:r>
      <w:proofErr w:type="spellStart"/>
      <w:r>
        <w:t>Mcheick</w:t>
      </w:r>
      <w:proofErr w:type="spellEnd"/>
    </w:p>
    <w:p w14:paraId="7996E28D" w14:textId="77777777" w:rsidR="00730A1A" w:rsidRDefault="00730A1A" w:rsidP="00730A1A">
      <w:pPr>
        <w:pStyle w:val="ListBullet"/>
        <w:numPr>
          <w:ilvl w:val="0"/>
          <w:numId w:val="17"/>
        </w:numPr>
      </w:pPr>
      <w:r>
        <w:t>Samuel Vachon</w:t>
      </w:r>
    </w:p>
    <w:p w14:paraId="2C7E3BF3" w14:textId="77777777" w:rsidR="00730A1A" w:rsidRDefault="00730A1A" w:rsidP="00730A1A">
      <w:pPr>
        <w:pStyle w:val="ListBullet"/>
        <w:numPr>
          <w:ilvl w:val="0"/>
          <w:numId w:val="17"/>
        </w:numPr>
      </w:pPr>
      <w:r>
        <w:t>Faisal Quraishi</w:t>
      </w:r>
    </w:p>
    <w:p w14:paraId="01CEB585" w14:textId="77777777" w:rsidR="00730A1A" w:rsidRDefault="00730A1A" w:rsidP="00730A1A">
      <w:pPr>
        <w:pStyle w:val="ListBullet"/>
        <w:numPr>
          <w:ilvl w:val="0"/>
          <w:numId w:val="17"/>
        </w:numPr>
      </w:pPr>
      <w:r>
        <w:t xml:space="preserve">Vladimir </w:t>
      </w:r>
      <w:proofErr w:type="spellStart"/>
      <w:r>
        <w:t>Shterenkiker</w:t>
      </w:r>
      <w:proofErr w:type="spellEnd"/>
    </w:p>
    <w:p w14:paraId="7216536E" w14:textId="77777777" w:rsidR="00730A1A" w:rsidRDefault="00730A1A" w:rsidP="00730A1A">
      <w:pPr>
        <w:pStyle w:val="ListBullet"/>
        <w:numPr>
          <w:ilvl w:val="0"/>
          <w:numId w:val="17"/>
        </w:numPr>
      </w:pPr>
      <w:r>
        <w:t xml:space="preserve">Reuven </w:t>
      </w:r>
      <w:proofErr w:type="spellStart"/>
      <w:r>
        <w:t>Minciotti</w:t>
      </w:r>
      <w:proofErr w:type="spellEnd"/>
    </w:p>
    <w:p w14:paraId="19597C93" w14:textId="5FBEFFD2" w:rsidR="00730A1A" w:rsidRDefault="00730A1A" w:rsidP="00730A1A">
      <w:pPr>
        <w:pStyle w:val="ListBullet"/>
        <w:numPr>
          <w:ilvl w:val="0"/>
          <w:numId w:val="17"/>
        </w:numPr>
      </w:pPr>
      <w:r>
        <w:t>Harish Thandayutham</w:t>
      </w:r>
    </w:p>
    <w:p w14:paraId="166064F9" w14:textId="6A3549B4" w:rsidR="00EF19FE" w:rsidRDefault="00000000">
      <w:r>
        <w:t>List of absentees (with or without excuses): None</w:t>
      </w:r>
    </w:p>
    <w:p w14:paraId="0B0E65F3" w14:textId="77777777" w:rsidR="00EF19FE" w:rsidRDefault="00000000">
      <w:pPr>
        <w:pStyle w:val="Heading3"/>
      </w:pPr>
      <w:r>
        <w:t>Call to Order:</w:t>
      </w:r>
    </w:p>
    <w:p w14:paraId="4269C550" w14:textId="7A11206F" w:rsidR="00EF19FE" w:rsidRDefault="00000000">
      <w:r>
        <w:t xml:space="preserve">The meeting was called to order at </w:t>
      </w:r>
      <w:r w:rsidR="00B05F24">
        <w:t>8</w:t>
      </w:r>
      <w:r>
        <w:t xml:space="preserve">:45 pm. </w:t>
      </w:r>
    </w:p>
    <w:p w14:paraId="6EC36414" w14:textId="77777777" w:rsidR="00EF19FE" w:rsidRDefault="00000000">
      <w:pPr>
        <w:pStyle w:val="Heading3"/>
      </w:pPr>
      <w:r>
        <w:t>Approval of Previous Minutes:</w:t>
      </w:r>
    </w:p>
    <w:p w14:paraId="58E3412F" w14:textId="77777777" w:rsidR="00EF19FE" w:rsidRDefault="00000000">
      <w:r>
        <w:t>The minutes of the previous meeting were approved by consensus.</w:t>
      </w:r>
    </w:p>
    <w:p w14:paraId="214893E6" w14:textId="77777777" w:rsidR="00EF19FE" w:rsidRDefault="00000000">
      <w:pPr>
        <w:pStyle w:val="Heading3"/>
      </w:pPr>
      <w:r>
        <w:lastRenderedPageBreak/>
        <w:t>Agenda Items:</w:t>
      </w:r>
    </w:p>
    <w:p w14:paraId="7731ADBA" w14:textId="359CFC22" w:rsidR="00140EFB" w:rsidRDefault="00A15423" w:rsidP="00A15423">
      <w:pPr>
        <w:pStyle w:val="ListParagraph"/>
        <w:numPr>
          <w:ilvl w:val="0"/>
          <w:numId w:val="17"/>
        </w:numPr>
      </w:pPr>
      <w:r>
        <w:t>Review everyone’s progress for their respective</w:t>
      </w:r>
      <w:r w:rsidR="00140EFB" w:rsidRPr="00140EFB">
        <w:t xml:space="preserve"> tasks for Sprint 3.  </w:t>
      </w:r>
    </w:p>
    <w:p w14:paraId="0F771567" w14:textId="058E16FD" w:rsidR="00EB31BE" w:rsidRDefault="00140EFB" w:rsidP="008D7A65">
      <w:pPr>
        <w:pStyle w:val="ListParagraph"/>
        <w:numPr>
          <w:ilvl w:val="0"/>
          <w:numId w:val="17"/>
        </w:numPr>
      </w:pPr>
      <w:r w:rsidRPr="00140EFB">
        <w:t>Begin linking acceptance tests (AT) to user stories and tasks.</w:t>
      </w:r>
    </w:p>
    <w:p w14:paraId="457FC5E9" w14:textId="1343F7F0" w:rsidR="00EF19FE" w:rsidRDefault="00000000">
      <w:pPr>
        <w:pStyle w:val="Heading3"/>
      </w:pPr>
      <w:r>
        <w:t>Votes:</w:t>
      </w:r>
    </w:p>
    <w:p w14:paraId="793E0061" w14:textId="26765C55" w:rsidR="00730A1A" w:rsidRPr="00730A1A" w:rsidRDefault="00782529" w:rsidP="00730A1A">
      <w:pPr>
        <w:pStyle w:val="ListParagraph"/>
        <w:numPr>
          <w:ilvl w:val="0"/>
          <w:numId w:val="22"/>
        </w:numPr>
        <w:rPr>
          <w:lang w:val="en-CA"/>
        </w:rPr>
      </w:pPr>
      <w:r w:rsidRPr="00782529">
        <w:t xml:space="preserve">Approval </w:t>
      </w:r>
      <w:r w:rsidR="00BC4845" w:rsidRPr="00782529">
        <w:t>of assigning</w:t>
      </w:r>
      <w:r w:rsidRPr="00782529">
        <w:t xml:space="preserve"> </w:t>
      </w:r>
      <w:r w:rsidR="006460D1">
        <w:t>tests</w:t>
      </w:r>
      <w:r w:rsidRPr="00782529">
        <w:t xml:space="preserve"> for each feature in Sprint 3.</w:t>
      </w:r>
    </w:p>
    <w:p w14:paraId="0081215B" w14:textId="5455834D" w:rsidR="00730A1A" w:rsidRDefault="00000000" w:rsidP="00730A1A">
      <w:pPr>
        <w:pStyle w:val="Heading3"/>
      </w:pPr>
      <w:r>
        <w:t>Reports:</w:t>
      </w:r>
    </w:p>
    <w:p w14:paraId="7A563B16" w14:textId="1319C848" w:rsidR="00730A1A" w:rsidRDefault="00730A1A" w:rsidP="00730A1A">
      <w:pPr>
        <w:pStyle w:val="Heading3"/>
        <w:numPr>
          <w:ilvl w:val="0"/>
          <w:numId w:val="15"/>
        </w:numPr>
      </w:pPr>
      <w:r w:rsidRPr="00730A1A">
        <w:rPr>
          <w:rFonts w:asciiTheme="minorHAnsi" w:eastAsiaTheme="minorEastAsia" w:hAnsiTheme="minorHAnsi" w:cstheme="minorBidi"/>
          <w:b w:val="0"/>
          <w:bCs w:val="0"/>
          <w:color w:val="auto"/>
        </w:rPr>
        <w:t>R</w:t>
      </w:r>
      <w:r w:rsidR="00FB2FB6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eview the </w:t>
      </w:r>
      <w:r w:rsidR="00077D3F">
        <w:rPr>
          <w:rFonts w:asciiTheme="minorHAnsi" w:eastAsiaTheme="minorEastAsia" w:hAnsiTheme="minorHAnsi" w:cstheme="minorBidi"/>
          <w:b w:val="0"/>
          <w:bCs w:val="0"/>
          <w:color w:val="auto"/>
        </w:rPr>
        <w:t>student searching tool and the team availability implementation</w:t>
      </w:r>
      <w:r w:rsidRPr="00730A1A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494D00AA" w14:textId="21E57214" w:rsidR="00EF19FE" w:rsidRDefault="00000000">
      <w:pPr>
        <w:pStyle w:val="Heading3"/>
      </w:pPr>
      <w:r>
        <w:t>Open Forum or General Discussion:</w:t>
      </w:r>
    </w:p>
    <w:p w14:paraId="387A8122" w14:textId="309E40B1" w:rsidR="00730A1A" w:rsidRPr="00730A1A" w:rsidRDefault="00730A1A" w:rsidP="00730A1A">
      <w:pPr>
        <w:pStyle w:val="ListParagraph"/>
        <w:numPr>
          <w:ilvl w:val="0"/>
          <w:numId w:val="15"/>
        </w:numPr>
        <w:rPr>
          <w:lang w:val="en-CA"/>
        </w:rPr>
      </w:pPr>
      <w:r w:rsidRPr="00730A1A">
        <w:rPr>
          <w:lang w:val="en-CA"/>
        </w:rPr>
        <w:t xml:space="preserve">Open discussion on </w:t>
      </w:r>
      <w:r w:rsidR="00EB31BE">
        <w:rPr>
          <w:lang w:val="en-CA"/>
        </w:rPr>
        <w:t>creating Unit Tests and Acceptance Tests</w:t>
      </w:r>
      <w:r w:rsidRPr="00730A1A">
        <w:rPr>
          <w:lang w:val="en-CA"/>
        </w:rPr>
        <w:t>.</w:t>
      </w:r>
    </w:p>
    <w:p w14:paraId="349B190A" w14:textId="4F798577" w:rsidR="00730A1A" w:rsidRPr="00730A1A" w:rsidRDefault="00730A1A" w:rsidP="00730A1A">
      <w:pPr>
        <w:pStyle w:val="ListParagraph"/>
        <w:numPr>
          <w:ilvl w:val="0"/>
          <w:numId w:val="15"/>
        </w:numPr>
      </w:pPr>
      <w:r w:rsidRPr="00730A1A">
        <w:rPr>
          <w:lang w:val="en-CA"/>
        </w:rPr>
        <w:t xml:space="preserve">Discussed </w:t>
      </w:r>
      <w:r w:rsidR="004E0A47">
        <w:rPr>
          <w:lang w:val="en-CA"/>
        </w:rPr>
        <w:t>the structure on the team availability unique feature</w:t>
      </w:r>
      <w:r w:rsidRPr="00730A1A">
        <w:rPr>
          <w:lang w:val="en-CA"/>
        </w:rPr>
        <w:t>.</w:t>
      </w:r>
    </w:p>
    <w:p w14:paraId="0FE7F9F9" w14:textId="5925A251" w:rsidR="00EF19FE" w:rsidRDefault="00000000">
      <w:pPr>
        <w:pStyle w:val="Heading3"/>
      </w:pPr>
      <w:r>
        <w:t>Next Meeting:</w:t>
      </w:r>
    </w:p>
    <w:p w14:paraId="516D709D" w14:textId="6A5478D6" w:rsidR="00EF19FE" w:rsidRDefault="00000000">
      <w:r>
        <w:t xml:space="preserve">The next meeting was scheduled for </w:t>
      </w:r>
      <w:r w:rsidR="00B05F24">
        <w:t>8th November</w:t>
      </w:r>
      <w:r w:rsidR="005F41DC">
        <w:t>.</w:t>
      </w:r>
    </w:p>
    <w:p w14:paraId="6E8628D9" w14:textId="77777777" w:rsidR="00EF19FE" w:rsidRDefault="00000000">
      <w:pPr>
        <w:pStyle w:val="Heading3"/>
      </w:pPr>
      <w:r>
        <w:t>Adjournment:</w:t>
      </w:r>
    </w:p>
    <w:p w14:paraId="2BDA09AA" w14:textId="7075D621" w:rsidR="00EF19FE" w:rsidRDefault="00000000">
      <w:r>
        <w:t xml:space="preserve">The meeting was adjourned at </w:t>
      </w:r>
      <w:r w:rsidR="00B05F24">
        <w:t>9</w:t>
      </w:r>
      <w:r>
        <w:t>:50 pm.</w:t>
      </w:r>
    </w:p>
    <w:p w14:paraId="482E5D56" w14:textId="7B0775AA" w:rsidR="00DB4EDE" w:rsidRPr="00DB4EDE" w:rsidRDefault="00000000" w:rsidP="00DB4EDE">
      <w:pPr>
        <w:pStyle w:val="Heading3"/>
      </w:pPr>
      <w:r>
        <w:t>Signature:</w:t>
      </w:r>
    </w:p>
    <w:p w14:paraId="35BF839C" w14:textId="518176DD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  <w:r>
        <w:t xml:space="preserve">Recorded by: </w:t>
      </w:r>
      <w:r w:rsidR="00577246">
        <w:t>Faisal Quraishi (</w:t>
      </w:r>
      <w:proofErr w:type="spellStart"/>
      <w:r w:rsidR="00577246">
        <w:t>FrontEnd</w:t>
      </w:r>
      <w:proofErr w:type="spellEnd"/>
      <w:r w:rsidR="00577246">
        <w:t xml:space="preserve"> Developer)</w:t>
      </w:r>
    </w:p>
    <w:p w14:paraId="7285FD98" w14:textId="1669CCA0" w:rsidR="00B05F24" w:rsidRDefault="00DB4EDE" w:rsidP="00B05F24">
      <w:pPr>
        <w:pStyle w:val="ListBullet"/>
        <w:numPr>
          <w:ilvl w:val="0"/>
          <w:numId w:val="0"/>
        </w:numPr>
        <w:ind w:left="360" w:hanging="360"/>
      </w:pPr>
      <w:r>
        <w:t>Scrum Master:</w:t>
      </w:r>
      <w:r w:rsidR="00B05F24">
        <w:t xml:space="preserve"> Reuven </w:t>
      </w:r>
      <w:proofErr w:type="spellStart"/>
      <w:r w:rsidR="00B05F24">
        <w:t>Minciotti</w:t>
      </w:r>
      <w:proofErr w:type="spellEnd"/>
    </w:p>
    <w:p w14:paraId="2D2E71B9" w14:textId="7870CF50" w:rsidR="00B05F24" w:rsidRDefault="00DB4EDE" w:rsidP="00B05F24">
      <w:pPr>
        <w:pStyle w:val="ListBullet"/>
        <w:numPr>
          <w:ilvl w:val="0"/>
          <w:numId w:val="0"/>
        </w:numPr>
      </w:pPr>
      <w:r>
        <w:t xml:space="preserve">Secretary: </w:t>
      </w:r>
      <w:r w:rsidR="00B05F24">
        <w:t xml:space="preserve">Ali </w:t>
      </w:r>
      <w:proofErr w:type="spellStart"/>
      <w:r w:rsidR="00B05F24">
        <w:t>Mcheick</w:t>
      </w:r>
      <w:proofErr w:type="spellEnd"/>
    </w:p>
    <w:p w14:paraId="5E0DBA1E" w14:textId="69CDA404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</w:p>
    <w:p w14:paraId="7E2C3F6E" w14:textId="77777777" w:rsidR="00EF19FE" w:rsidRPr="00431071" w:rsidRDefault="00000000">
      <w:pPr>
        <w:pStyle w:val="Heading3"/>
        <w:rPr>
          <w:sz w:val="40"/>
          <w:szCs w:val="40"/>
        </w:rPr>
      </w:pPr>
      <w:r w:rsidRPr="00431071">
        <w:rPr>
          <w:sz w:val="40"/>
          <w:szCs w:val="40"/>
        </w:rPr>
        <w:t>Meeting 3</w:t>
      </w:r>
    </w:p>
    <w:p w14:paraId="028A56DA" w14:textId="77777777" w:rsidR="00EF19FE" w:rsidRDefault="00000000">
      <w:pPr>
        <w:pStyle w:val="Heading3"/>
      </w:pPr>
      <w:r>
        <w:t>Heading:</w:t>
      </w:r>
    </w:p>
    <w:p w14:paraId="10328E4A" w14:textId="2839DA6D" w:rsidR="00EF19FE" w:rsidRDefault="00431071">
      <w:r>
        <w:t>Stingers</w:t>
      </w:r>
    </w:p>
    <w:p w14:paraId="7E895CFC" w14:textId="77777777" w:rsidR="00EF19FE" w:rsidRDefault="00000000">
      <w:r>
        <w:t>Type of meeting: Regular</w:t>
      </w:r>
    </w:p>
    <w:p w14:paraId="76C137EA" w14:textId="2384D0E4" w:rsidR="00EF19FE" w:rsidRDefault="00B05F24">
      <w:r>
        <w:t>8th November at 11:00 pm to 12:30 am</w:t>
      </w:r>
      <w:r w:rsidR="00730A1A">
        <w:t>, Discord</w:t>
      </w:r>
    </w:p>
    <w:p w14:paraId="6D8AFC53" w14:textId="77777777" w:rsidR="00EF19FE" w:rsidRDefault="00000000">
      <w:pPr>
        <w:pStyle w:val="Heading3"/>
      </w:pPr>
      <w:r>
        <w:t>Attendees:</w:t>
      </w:r>
    </w:p>
    <w:p w14:paraId="07FEE0C9" w14:textId="77777777" w:rsidR="00EF19FE" w:rsidRDefault="00000000">
      <w:r>
        <w:t>List of members present:</w:t>
      </w:r>
    </w:p>
    <w:p w14:paraId="5E12F134" w14:textId="77777777" w:rsidR="00730A1A" w:rsidRDefault="00730A1A" w:rsidP="00730A1A">
      <w:pPr>
        <w:pStyle w:val="ListBullet"/>
        <w:numPr>
          <w:ilvl w:val="0"/>
          <w:numId w:val="19"/>
        </w:numPr>
      </w:pPr>
      <w:r>
        <w:t>Joe Valcourt</w:t>
      </w:r>
    </w:p>
    <w:p w14:paraId="17BC425E" w14:textId="77777777" w:rsidR="00730A1A" w:rsidRDefault="00730A1A" w:rsidP="00730A1A">
      <w:pPr>
        <w:pStyle w:val="ListBullet"/>
        <w:numPr>
          <w:ilvl w:val="0"/>
          <w:numId w:val="19"/>
        </w:numPr>
      </w:pPr>
      <w:r>
        <w:t xml:space="preserve">Ali </w:t>
      </w:r>
      <w:proofErr w:type="spellStart"/>
      <w:r>
        <w:t>Mcheick</w:t>
      </w:r>
      <w:proofErr w:type="spellEnd"/>
    </w:p>
    <w:p w14:paraId="2C4AC7E6" w14:textId="77777777" w:rsidR="00730A1A" w:rsidRDefault="00730A1A" w:rsidP="00730A1A">
      <w:pPr>
        <w:pStyle w:val="ListBullet"/>
        <w:numPr>
          <w:ilvl w:val="0"/>
          <w:numId w:val="19"/>
        </w:numPr>
      </w:pPr>
      <w:r>
        <w:t>Samuel Vachon</w:t>
      </w:r>
    </w:p>
    <w:p w14:paraId="4BE37B6D" w14:textId="77777777" w:rsidR="00730A1A" w:rsidRDefault="00730A1A" w:rsidP="00730A1A">
      <w:pPr>
        <w:pStyle w:val="ListBullet"/>
        <w:numPr>
          <w:ilvl w:val="0"/>
          <w:numId w:val="19"/>
        </w:numPr>
      </w:pPr>
      <w:r>
        <w:t>Faisal Quraishi</w:t>
      </w:r>
    </w:p>
    <w:p w14:paraId="7102D944" w14:textId="77777777" w:rsidR="00730A1A" w:rsidRDefault="00730A1A" w:rsidP="00730A1A">
      <w:pPr>
        <w:pStyle w:val="ListBullet"/>
        <w:numPr>
          <w:ilvl w:val="0"/>
          <w:numId w:val="19"/>
        </w:numPr>
      </w:pPr>
      <w:r>
        <w:t xml:space="preserve">Vladimir </w:t>
      </w:r>
      <w:proofErr w:type="spellStart"/>
      <w:r>
        <w:t>Shterenkiker</w:t>
      </w:r>
      <w:proofErr w:type="spellEnd"/>
    </w:p>
    <w:p w14:paraId="1555E949" w14:textId="77777777" w:rsidR="00730A1A" w:rsidRDefault="00730A1A" w:rsidP="00730A1A">
      <w:pPr>
        <w:pStyle w:val="ListBullet"/>
        <w:numPr>
          <w:ilvl w:val="0"/>
          <w:numId w:val="19"/>
        </w:numPr>
      </w:pPr>
      <w:r>
        <w:t xml:space="preserve">Reuven </w:t>
      </w:r>
      <w:proofErr w:type="spellStart"/>
      <w:r>
        <w:t>Minciotti</w:t>
      </w:r>
      <w:proofErr w:type="spellEnd"/>
    </w:p>
    <w:p w14:paraId="02BE148E" w14:textId="7A807F6F" w:rsidR="00730A1A" w:rsidRDefault="00730A1A" w:rsidP="00730A1A">
      <w:pPr>
        <w:pStyle w:val="ListBullet"/>
        <w:numPr>
          <w:ilvl w:val="0"/>
          <w:numId w:val="19"/>
        </w:numPr>
      </w:pPr>
      <w:r>
        <w:t>Harish Thandayutham</w:t>
      </w:r>
    </w:p>
    <w:p w14:paraId="0EC302DF" w14:textId="3D691100" w:rsidR="00EF19FE" w:rsidRDefault="00000000">
      <w:r>
        <w:lastRenderedPageBreak/>
        <w:t>List of absentees (with or without excuses): None</w:t>
      </w:r>
    </w:p>
    <w:p w14:paraId="6A51DC28" w14:textId="77777777" w:rsidR="00EF19FE" w:rsidRDefault="00000000">
      <w:pPr>
        <w:pStyle w:val="Heading3"/>
      </w:pPr>
      <w:r>
        <w:t>Call to Order:</w:t>
      </w:r>
    </w:p>
    <w:p w14:paraId="6177DEBE" w14:textId="307F281E" w:rsidR="00EF19FE" w:rsidRDefault="00000000">
      <w:r>
        <w:t>The meeting was called to order at 1</w:t>
      </w:r>
      <w:r w:rsidR="00B05F24">
        <w:t>1</w:t>
      </w:r>
      <w:r>
        <w:t xml:space="preserve">:00 pm. </w:t>
      </w:r>
    </w:p>
    <w:p w14:paraId="4EA914A9" w14:textId="77777777" w:rsidR="00EF19FE" w:rsidRDefault="00000000">
      <w:pPr>
        <w:pStyle w:val="Heading3"/>
      </w:pPr>
      <w:r>
        <w:t>Approval of Previous Minutes:</w:t>
      </w:r>
    </w:p>
    <w:p w14:paraId="478A77FA" w14:textId="77777777" w:rsidR="00EF19FE" w:rsidRDefault="00000000">
      <w:r>
        <w:t>The minutes of the previous meeting were approved by consensus.</w:t>
      </w:r>
    </w:p>
    <w:p w14:paraId="7AB53512" w14:textId="2E6E13F1" w:rsidR="00730A1A" w:rsidRPr="00730A1A" w:rsidRDefault="00000000" w:rsidP="00812D15">
      <w:pPr>
        <w:pStyle w:val="Heading3"/>
      </w:pPr>
      <w:r>
        <w:t>Agenda Items:</w:t>
      </w:r>
    </w:p>
    <w:p w14:paraId="1422C921" w14:textId="14358CB8" w:rsidR="00730A1A" w:rsidRPr="00730A1A" w:rsidRDefault="00730A1A" w:rsidP="00730A1A">
      <w:pPr>
        <w:pStyle w:val="ListParagraph"/>
        <w:numPr>
          <w:ilvl w:val="0"/>
          <w:numId w:val="15"/>
        </w:numPr>
        <w:rPr>
          <w:lang w:val="en-CA"/>
        </w:rPr>
      </w:pPr>
      <w:r w:rsidRPr="00730A1A">
        <w:rPr>
          <w:lang w:val="en-CA"/>
        </w:rPr>
        <w:t xml:space="preserve">Discuss ongoing tasks related to implementing </w:t>
      </w:r>
      <w:r w:rsidR="00625B36">
        <w:rPr>
          <w:lang w:val="en-CA"/>
        </w:rPr>
        <w:t>detailed view</w:t>
      </w:r>
      <w:r w:rsidRPr="00730A1A">
        <w:rPr>
          <w:lang w:val="en-CA"/>
        </w:rPr>
        <w:t>.</w:t>
      </w:r>
    </w:p>
    <w:p w14:paraId="31A08406" w14:textId="7C86A733" w:rsidR="00EF19FE" w:rsidRDefault="00730A1A" w:rsidP="00730A1A">
      <w:pPr>
        <w:pStyle w:val="ListParagraph"/>
        <w:numPr>
          <w:ilvl w:val="0"/>
          <w:numId w:val="15"/>
        </w:numPr>
      </w:pPr>
      <w:r w:rsidRPr="00730A1A">
        <w:rPr>
          <w:lang w:val="en-CA"/>
        </w:rPr>
        <w:t>Address any blockers or issues with existing features and team progress.</w:t>
      </w:r>
    </w:p>
    <w:p w14:paraId="394BD509" w14:textId="06904E2D" w:rsidR="00730A1A" w:rsidRDefault="00000000" w:rsidP="00730A1A">
      <w:pPr>
        <w:pStyle w:val="Heading3"/>
      </w:pPr>
      <w:r>
        <w:t>Votes:</w:t>
      </w:r>
    </w:p>
    <w:p w14:paraId="0A56FB86" w14:textId="6293F7B3" w:rsidR="00730A1A" w:rsidRPr="00730A1A" w:rsidRDefault="00730A1A" w:rsidP="00730A1A">
      <w:pPr>
        <w:pStyle w:val="ListParagraph"/>
        <w:numPr>
          <w:ilvl w:val="0"/>
          <w:numId w:val="24"/>
        </w:numPr>
        <w:rPr>
          <w:lang w:val="en-CA"/>
        </w:rPr>
      </w:pPr>
      <w:r w:rsidRPr="00730A1A">
        <w:rPr>
          <w:lang w:val="en-CA"/>
        </w:rPr>
        <w:t xml:space="preserve">Approval to prioritize the </w:t>
      </w:r>
      <w:r w:rsidR="007208BD">
        <w:rPr>
          <w:lang w:val="en-CA"/>
        </w:rPr>
        <w:t>Unit Tests and Acceptance Tests</w:t>
      </w:r>
      <w:r w:rsidRPr="00730A1A">
        <w:rPr>
          <w:lang w:val="en-CA"/>
        </w:rPr>
        <w:t xml:space="preserve"> for Sprint </w:t>
      </w:r>
      <w:r w:rsidR="00782529">
        <w:rPr>
          <w:lang w:val="en-CA"/>
        </w:rPr>
        <w:t>3</w:t>
      </w:r>
      <w:r w:rsidRPr="00730A1A">
        <w:rPr>
          <w:lang w:val="en-CA"/>
        </w:rPr>
        <w:t>.</w:t>
      </w:r>
    </w:p>
    <w:p w14:paraId="6A6A5F21" w14:textId="152D4D8B" w:rsidR="00EF19FE" w:rsidRDefault="00730A1A" w:rsidP="00730A1A">
      <w:pPr>
        <w:pStyle w:val="ListParagraph"/>
        <w:numPr>
          <w:ilvl w:val="0"/>
          <w:numId w:val="24"/>
        </w:numPr>
      </w:pPr>
      <w:r w:rsidRPr="00730A1A">
        <w:rPr>
          <w:lang w:val="en-CA"/>
        </w:rPr>
        <w:t xml:space="preserve">Unanimous agreement </w:t>
      </w:r>
      <w:r w:rsidR="00A13B9B">
        <w:rPr>
          <w:lang w:val="en-CA"/>
        </w:rPr>
        <w:t>on which website interface will be used</w:t>
      </w:r>
      <w:r w:rsidRPr="00730A1A">
        <w:rPr>
          <w:lang w:val="en-CA"/>
        </w:rPr>
        <w:t>.</w:t>
      </w:r>
    </w:p>
    <w:p w14:paraId="6512FA69" w14:textId="26E3C84F" w:rsidR="00730A1A" w:rsidRDefault="00000000" w:rsidP="00812D15">
      <w:pPr>
        <w:pStyle w:val="Heading3"/>
      </w:pPr>
      <w:r>
        <w:t>Reports:</w:t>
      </w:r>
    </w:p>
    <w:p w14:paraId="7B7C63A9" w14:textId="3CD95464" w:rsidR="00812D15" w:rsidRPr="00812D15" w:rsidRDefault="00812D15" w:rsidP="00812D15">
      <w:pPr>
        <w:pStyle w:val="ListParagraph"/>
        <w:numPr>
          <w:ilvl w:val="0"/>
          <w:numId w:val="25"/>
        </w:numPr>
        <w:rPr>
          <w:lang w:val="en-CA"/>
        </w:rPr>
      </w:pPr>
      <w:r w:rsidRPr="00812D15">
        <w:rPr>
          <w:lang w:val="en-CA"/>
        </w:rPr>
        <w:t>Story point implementation and delivery progress reviewed for ongoing tasks.</w:t>
      </w:r>
    </w:p>
    <w:p w14:paraId="1CAE77BA" w14:textId="6303B425" w:rsidR="00730A1A" w:rsidRDefault="00812D15" w:rsidP="00812D15">
      <w:pPr>
        <w:pStyle w:val="ListParagraph"/>
        <w:numPr>
          <w:ilvl w:val="0"/>
          <w:numId w:val="25"/>
        </w:numPr>
      </w:pPr>
      <w:r w:rsidRPr="00812D15">
        <w:rPr>
          <w:lang w:val="en-CA"/>
        </w:rPr>
        <w:t xml:space="preserve">Feedback on completed parts </w:t>
      </w:r>
      <w:r w:rsidR="007208BD">
        <w:rPr>
          <w:lang w:val="en-CA"/>
        </w:rPr>
        <w:t xml:space="preserve">of the </w:t>
      </w:r>
      <w:r w:rsidR="00A7649C">
        <w:rPr>
          <w:lang w:val="en-CA"/>
        </w:rPr>
        <w:t>student availability feature</w:t>
      </w:r>
      <w:r w:rsidR="007208BD">
        <w:rPr>
          <w:lang w:val="en-CA"/>
        </w:rPr>
        <w:t xml:space="preserve"> and the student searching feature</w:t>
      </w:r>
      <w:r w:rsidRPr="00812D15">
        <w:rPr>
          <w:lang w:val="en-CA"/>
        </w:rPr>
        <w:t>.</w:t>
      </w:r>
    </w:p>
    <w:p w14:paraId="1A7FF384" w14:textId="0400D167" w:rsidR="00730A1A" w:rsidRDefault="00000000" w:rsidP="00812D15">
      <w:pPr>
        <w:pStyle w:val="Heading3"/>
      </w:pPr>
      <w:r>
        <w:t>Open Forum or General Discussion:</w:t>
      </w:r>
    </w:p>
    <w:p w14:paraId="0288C2FD" w14:textId="11F957CC" w:rsidR="00812D15" w:rsidRPr="00812D15" w:rsidRDefault="00812D15" w:rsidP="00812D15">
      <w:pPr>
        <w:pStyle w:val="ListParagraph"/>
        <w:numPr>
          <w:ilvl w:val="0"/>
          <w:numId w:val="26"/>
        </w:numPr>
        <w:rPr>
          <w:lang w:val="en-CA"/>
        </w:rPr>
      </w:pPr>
      <w:r w:rsidRPr="00812D15">
        <w:rPr>
          <w:lang w:val="en-CA"/>
        </w:rPr>
        <w:t xml:space="preserve">Discussed </w:t>
      </w:r>
      <w:r w:rsidR="00A445E7">
        <w:rPr>
          <w:lang w:val="en-CA"/>
        </w:rPr>
        <w:t>changes to the Frontend side of the unique features</w:t>
      </w:r>
      <w:r w:rsidRPr="00812D15">
        <w:rPr>
          <w:lang w:val="en-CA"/>
        </w:rPr>
        <w:t>.</w:t>
      </w:r>
    </w:p>
    <w:p w14:paraId="65D101E5" w14:textId="4F29824B" w:rsidR="00730A1A" w:rsidRDefault="00812D15" w:rsidP="00812D15">
      <w:pPr>
        <w:pStyle w:val="ListParagraph"/>
        <w:numPr>
          <w:ilvl w:val="0"/>
          <w:numId w:val="26"/>
        </w:numPr>
      </w:pPr>
      <w:r w:rsidRPr="00812D15">
        <w:rPr>
          <w:lang w:val="en-CA"/>
        </w:rPr>
        <w:t>Suggestions on improving error handling and confirmation messages.</w:t>
      </w:r>
    </w:p>
    <w:p w14:paraId="0594FB01" w14:textId="6A1C96C5" w:rsidR="00EF19FE" w:rsidRDefault="00000000">
      <w:pPr>
        <w:pStyle w:val="Heading3"/>
      </w:pPr>
      <w:r>
        <w:t>Next Meeting:</w:t>
      </w:r>
    </w:p>
    <w:p w14:paraId="3F6DFB94" w14:textId="6CDA68F4" w:rsidR="00EF19FE" w:rsidRPr="005F41DC" w:rsidRDefault="00000000">
      <w:r>
        <w:t xml:space="preserve">The next meeting was scheduled for </w:t>
      </w:r>
      <w:r w:rsidR="00A445E7">
        <w:t>9</w:t>
      </w:r>
      <w:r w:rsidR="00B05F24">
        <w:t>th November.</w:t>
      </w:r>
    </w:p>
    <w:p w14:paraId="795928AA" w14:textId="77777777" w:rsidR="00EF19FE" w:rsidRDefault="00000000">
      <w:pPr>
        <w:pStyle w:val="Heading3"/>
      </w:pPr>
      <w:r>
        <w:t>Adjournment:</w:t>
      </w:r>
    </w:p>
    <w:p w14:paraId="6C7A0208" w14:textId="1DC9E1AB" w:rsidR="00EF19FE" w:rsidRDefault="00000000">
      <w:r>
        <w:t xml:space="preserve">The meeting was adjourned at </w:t>
      </w:r>
      <w:r w:rsidR="00B05F24">
        <w:t>12:30 am</w:t>
      </w:r>
      <w:r>
        <w:t>.</w:t>
      </w:r>
    </w:p>
    <w:p w14:paraId="08DBA229" w14:textId="5A945C4D" w:rsidR="00DB4EDE" w:rsidRPr="00DB4EDE" w:rsidRDefault="00000000" w:rsidP="00DB4EDE">
      <w:pPr>
        <w:pStyle w:val="Heading3"/>
      </w:pPr>
      <w:r>
        <w:t>Signature:</w:t>
      </w:r>
    </w:p>
    <w:p w14:paraId="6CE8B1FE" w14:textId="22E85E22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  <w:r>
        <w:t xml:space="preserve">Recorded by: </w:t>
      </w:r>
      <w:r w:rsidR="00577246">
        <w:t>Faisal Quraishi (</w:t>
      </w:r>
      <w:proofErr w:type="spellStart"/>
      <w:r w:rsidR="00577246">
        <w:t>FrontEnd</w:t>
      </w:r>
      <w:proofErr w:type="spellEnd"/>
      <w:r w:rsidR="00577246">
        <w:t xml:space="preserve"> Developer)</w:t>
      </w:r>
    </w:p>
    <w:p w14:paraId="360158D5" w14:textId="51055AB3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  <w:r>
        <w:t xml:space="preserve">Scrum Master: </w:t>
      </w:r>
      <w:r w:rsidR="00B05F24">
        <w:t xml:space="preserve">Reuven </w:t>
      </w:r>
      <w:proofErr w:type="spellStart"/>
      <w:r w:rsidR="00B05F24">
        <w:t>Minciotti</w:t>
      </w:r>
      <w:proofErr w:type="spellEnd"/>
    </w:p>
    <w:p w14:paraId="6E726160" w14:textId="049F8DB6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  <w:r>
        <w:t>Secretary: Faisal Quraishi</w:t>
      </w:r>
    </w:p>
    <w:p w14:paraId="6F28A57A" w14:textId="77777777" w:rsidR="00EF19FE" w:rsidRPr="00431071" w:rsidRDefault="00000000">
      <w:pPr>
        <w:pStyle w:val="Heading3"/>
        <w:rPr>
          <w:sz w:val="40"/>
          <w:szCs w:val="40"/>
        </w:rPr>
      </w:pPr>
      <w:r w:rsidRPr="00431071">
        <w:rPr>
          <w:sz w:val="40"/>
          <w:szCs w:val="40"/>
        </w:rPr>
        <w:t>Meeting 4</w:t>
      </w:r>
    </w:p>
    <w:p w14:paraId="056123CC" w14:textId="77777777" w:rsidR="00EF19FE" w:rsidRDefault="00000000">
      <w:pPr>
        <w:pStyle w:val="Heading3"/>
      </w:pPr>
      <w:r>
        <w:t>Heading:</w:t>
      </w:r>
    </w:p>
    <w:p w14:paraId="7AA700ED" w14:textId="7F5EFF82" w:rsidR="00EF19FE" w:rsidRDefault="00431071">
      <w:r>
        <w:t>Stingers</w:t>
      </w:r>
    </w:p>
    <w:p w14:paraId="73DB90A9" w14:textId="77777777" w:rsidR="00EF19FE" w:rsidRDefault="00000000">
      <w:r>
        <w:t>Type of meeting: Regular</w:t>
      </w:r>
    </w:p>
    <w:p w14:paraId="49499A4E" w14:textId="2199240F" w:rsidR="00EF19FE" w:rsidRDefault="00125383">
      <w:r>
        <w:t xml:space="preserve">10th </w:t>
      </w:r>
      <w:r w:rsidR="00B05F24">
        <w:t>Novembe</w:t>
      </w:r>
      <w:r>
        <w:t xml:space="preserve">r at 8:15 </w:t>
      </w:r>
      <w:r w:rsidR="00B05F24">
        <w:t>am</w:t>
      </w:r>
      <w:r>
        <w:t xml:space="preserve"> to </w:t>
      </w:r>
      <w:r w:rsidR="00B05F24">
        <w:t>10</w:t>
      </w:r>
      <w:r>
        <w:t>:</w:t>
      </w:r>
      <w:r w:rsidR="00A445E7">
        <w:t>4</w:t>
      </w:r>
      <w:r>
        <w:t xml:space="preserve">5 </w:t>
      </w:r>
      <w:r w:rsidR="00B05F24">
        <w:t>a</w:t>
      </w:r>
      <w:r>
        <w:t>m</w:t>
      </w:r>
      <w:r w:rsidR="00730A1A">
        <w:t>, Discord</w:t>
      </w:r>
    </w:p>
    <w:p w14:paraId="27B1865E" w14:textId="77777777" w:rsidR="00EF19FE" w:rsidRDefault="00000000">
      <w:pPr>
        <w:pStyle w:val="Heading3"/>
      </w:pPr>
      <w:r>
        <w:lastRenderedPageBreak/>
        <w:t>Attendees:</w:t>
      </w:r>
    </w:p>
    <w:p w14:paraId="607C8A6E" w14:textId="77777777" w:rsidR="00EF19FE" w:rsidRDefault="00000000">
      <w:r>
        <w:t>List of members present:</w:t>
      </w:r>
    </w:p>
    <w:p w14:paraId="24D78657" w14:textId="77777777" w:rsidR="00EF19FE" w:rsidRDefault="00000000" w:rsidP="00730A1A">
      <w:pPr>
        <w:pStyle w:val="ListBullet"/>
        <w:numPr>
          <w:ilvl w:val="0"/>
          <w:numId w:val="20"/>
        </w:numPr>
      </w:pPr>
      <w:r>
        <w:t>Joe Valcourt</w:t>
      </w:r>
    </w:p>
    <w:p w14:paraId="7B496C0D" w14:textId="77777777" w:rsidR="00EF19FE" w:rsidRDefault="00000000" w:rsidP="00730A1A">
      <w:pPr>
        <w:pStyle w:val="ListBullet"/>
        <w:numPr>
          <w:ilvl w:val="0"/>
          <w:numId w:val="20"/>
        </w:numPr>
      </w:pPr>
      <w:r>
        <w:t>Ali Mcheick</w:t>
      </w:r>
    </w:p>
    <w:p w14:paraId="4AC3349F" w14:textId="77777777" w:rsidR="00EF19FE" w:rsidRDefault="00000000" w:rsidP="00730A1A">
      <w:pPr>
        <w:pStyle w:val="ListBullet"/>
        <w:numPr>
          <w:ilvl w:val="0"/>
          <w:numId w:val="20"/>
        </w:numPr>
      </w:pPr>
      <w:r>
        <w:t>Samuel Vachon</w:t>
      </w:r>
    </w:p>
    <w:p w14:paraId="3DC68204" w14:textId="77777777" w:rsidR="00EF19FE" w:rsidRDefault="00000000" w:rsidP="00730A1A">
      <w:pPr>
        <w:pStyle w:val="ListBullet"/>
        <w:numPr>
          <w:ilvl w:val="0"/>
          <w:numId w:val="20"/>
        </w:numPr>
      </w:pPr>
      <w:r>
        <w:t>Faisal Quraishi</w:t>
      </w:r>
    </w:p>
    <w:p w14:paraId="0376AD85" w14:textId="77777777" w:rsidR="00EF19FE" w:rsidRDefault="00000000" w:rsidP="00730A1A">
      <w:pPr>
        <w:pStyle w:val="ListBullet"/>
        <w:numPr>
          <w:ilvl w:val="0"/>
          <w:numId w:val="20"/>
        </w:numPr>
      </w:pPr>
      <w:r>
        <w:t>Vladimir Shterenkiker</w:t>
      </w:r>
    </w:p>
    <w:p w14:paraId="7AEB8787" w14:textId="77777777" w:rsidR="00EF19FE" w:rsidRDefault="00000000" w:rsidP="00730A1A">
      <w:pPr>
        <w:pStyle w:val="ListBullet"/>
        <w:numPr>
          <w:ilvl w:val="0"/>
          <w:numId w:val="20"/>
        </w:numPr>
      </w:pPr>
      <w:r>
        <w:t>Reuven Minciotti</w:t>
      </w:r>
    </w:p>
    <w:p w14:paraId="38BB396F" w14:textId="77777777" w:rsidR="00EF19FE" w:rsidRDefault="00000000" w:rsidP="00730A1A">
      <w:pPr>
        <w:pStyle w:val="ListBullet"/>
        <w:numPr>
          <w:ilvl w:val="0"/>
          <w:numId w:val="20"/>
        </w:numPr>
      </w:pPr>
      <w:r>
        <w:t>Harish Thandayutham</w:t>
      </w:r>
    </w:p>
    <w:p w14:paraId="019726AD" w14:textId="77777777" w:rsidR="00EF19FE" w:rsidRDefault="00000000">
      <w:r>
        <w:t>List of absentees (with or without excuses): None</w:t>
      </w:r>
    </w:p>
    <w:p w14:paraId="1EB37C0A" w14:textId="77777777" w:rsidR="00EF19FE" w:rsidRDefault="00000000">
      <w:pPr>
        <w:pStyle w:val="Heading3"/>
      </w:pPr>
      <w:r>
        <w:t>Call to Order:</w:t>
      </w:r>
    </w:p>
    <w:p w14:paraId="66AA4028" w14:textId="74ADAA3E" w:rsidR="00EF19FE" w:rsidRDefault="00000000">
      <w:r>
        <w:t xml:space="preserve">The meeting was called to order at 8:15 </w:t>
      </w:r>
      <w:r w:rsidR="00B05F24">
        <w:t>a</w:t>
      </w:r>
      <w:r>
        <w:t xml:space="preserve">m. </w:t>
      </w:r>
    </w:p>
    <w:p w14:paraId="2C6C3089" w14:textId="77777777" w:rsidR="00EF19FE" w:rsidRDefault="00000000">
      <w:pPr>
        <w:pStyle w:val="Heading3"/>
      </w:pPr>
      <w:r>
        <w:t>Approval of Previous Minutes:</w:t>
      </w:r>
    </w:p>
    <w:p w14:paraId="4D8ECC70" w14:textId="77777777" w:rsidR="00EF19FE" w:rsidRDefault="00000000">
      <w:r>
        <w:t>The minutes of the previous meeting were approved by consensus.</w:t>
      </w:r>
    </w:p>
    <w:p w14:paraId="23B06EC6" w14:textId="44068F97" w:rsidR="00812D15" w:rsidRPr="00812D15" w:rsidRDefault="00000000" w:rsidP="00812D15">
      <w:pPr>
        <w:pStyle w:val="Heading3"/>
      </w:pPr>
      <w:r>
        <w:t>Agenda Items:</w:t>
      </w:r>
    </w:p>
    <w:p w14:paraId="16D74415" w14:textId="07559BFA" w:rsidR="00812D15" w:rsidRPr="00812D15" w:rsidRDefault="00240A25" w:rsidP="00812D15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Assigning leftover</w:t>
      </w:r>
      <w:r w:rsidR="0025287D">
        <w:rPr>
          <w:lang w:val="en-CA"/>
        </w:rPr>
        <w:t xml:space="preserve"> tasks for Sprint 3.</w:t>
      </w:r>
    </w:p>
    <w:p w14:paraId="63E17486" w14:textId="308EA964" w:rsidR="00812D15" w:rsidRDefault="00514FB0" w:rsidP="00812D15">
      <w:pPr>
        <w:pStyle w:val="ListParagraph"/>
        <w:numPr>
          <w:ilvl w:val="0"/>
          <w:numId w:val="27"/>
        </w:numPr>
      </w:pPr>
      <w:r>
        <w:rPr>
          <w:lang w:val="en-CA"/>
        </w:rPr>
        <w:t>Sending help to those who need as</w:t>
      </w:r>
      <w:r w:rsidR="009C6DB7">
        <w:rPr>
          <w:lang w:val="en-CA"/>
        </w:rPr>
        <w:t>sistance with their tasks</w:t>
      </w:r>
      <w:r w:rsidR="00812D15" w:rsidRPr="00812D15">
        <w:rPr>
          <w:lang w:val="en-CA"/>
        </w:rPr>
        <w:t>.</w:t>
      </w:r>
    </w:p>
    <w:p w14:paraId="61897594" w14:textId="4A340395" w:rsidR="00812D15" w:rsidRPr="00812D15" w:rsidRDefault="00000000" w:rsidP="00812D15">
      <w:pPr>
        <w:pStyle w:val="Heading3"/>
      </w:pPr>
      <w:r>
        <w:t>Votes:</w:t>
      </w:r>
    </w:p>
    <w:p w14:paraId="6360E668" w14:textId="420162B1" w:rsidR="00812D15" w:rsidRDefault="00812D15" w:rsidP="00812D15">
      <w:pPr>
        <w:pStyle w:val="ListParagraph"/>
        <w:numPr>
          <w:ilvl w:val="0"/>
          <w:numId w:val="28"/>
        </w:numPr>
      </w:pPr>
      <w:r w:rsidRPr="00812D15">
        <w:rPr>
          <w:lang w:val="en-CA"/>
        </w:rPr>
        <w:t>Consensus to link tasks with GitHub issues and acceptance tests.</w:t>
      </w:r>
    </w:p>
    <w:p w14:paraId="092F0634" w14:textId="143B62CD" w:rsidR="00812D15" w:rsidRPr="00812D15" w:rsidRDefault="00000000" w:rsidP="00812D15">
      <w:pPr>
        <w:pStyle w:val="Heading3"/>
      </w:pPr>
      <w:r>
        <w:t>Repor</w:t>
      </w:r>
      <w:r w:rsidR="00812D15">
        <w:t>t</w:t>
      </w:r>
      <w:r>
        <w:t>s:</w:t>
      </w:r>
    </w:p>
    <w:p w14:paraId="69715FFC" w14:textId="2E782A05" w:rsidR="00812D15" w:rsidRPr="00812D15" w:rsidRDefault="00812D15" w:rsidP="00812D15">
      <w:pPr>
        <w:numPr>
          <w:ilvl w:val="0"/>
          <w:numId w:val="29"/>
        </w:numPr>
        <w:rPr>
          <w:lang w:val="en-CA"/>
        </w:rPr>
      </w:pPr>
      <w:r w:rsidRPr="00812D15">
        <w:rPr>
          <w:lang w:val="en-CA"/>
        </w:rPr>
        <w:t xml:space="preserve">Review of </w:t>
      </w:r>
      <w:r w:rsidR="00544727">
        <w:rPr>
          <w:lang w:val="en-CA"/>
        </w:rPr>
        <w:t>Acceptance tests for each user story</w:t>
      </w:r>
      <w:r w:rsidRPr="00812D15">
        <w:rPr>
          <w:lang w:val="en-CA"/>
        </w:rPr>
        <w:t>.</w:t>
      </w:r>
    </w:p>
    <w:p w14:paraId="5518F64E" w14:textId="0D0CE471" w:rsidR="00812D15" w:rsidRPr="00812D15" w:rsidRDefault="00812D15" w:rsidP="00812D15">
      <w:pPr>
        <w:numPr>
          <w:ilvl w:val="0"/>
          <w:numId w:val="29"/>
        </w:numPr>
        <w:rPr>
          <w:lang w:val="en-CA"/>
        </w:rPr>
      </w:pPr>
      <w:r w:rsidRPr="00812D15">
        <w:rPr>
          <w:lang w:val="en-CA"/>
        </w:rPr>
        <w:t xml:space="preserve">Updates on </w:t>
      </w:r>
      <w:r w:rsidR="00544727">
        <w:rPr>
          <w:lang w:val="en-CA"/>
        </w:rPr>
        <w:t>Unit test</w:t>
      </w:r>
      <w:r w:rsidR="005B5FD1">
        <w:rPr>
          <w:lang w:val="en-CA"/>
        </w:rPr>
        <w:t xml:space="preserve"> for features</w:t>
      </w:r>
      <w:r w:rsidRPr="00812D15">
        <w:rPr>
          <w:lang w:val="en-CA"/>
        </w:rPr>
        <w:t>.</w:t>
      </w:r>
    </w:p>
    <w:p w14:paraId="58A4851F" w14:textId="2AF67F94" w:rsidR="00812D15" w:rsidRPr="00812D15" w:rsidRDefault="00000000" w:rsidP="00812D15">
      <w:pPr>
        <w:pStyle w:val="Heading3"/>
      </w:pPr>
      <w:r>
        <w:t>Open Forum or General Discussion:</w:t>
      </w:r>
    </w:p>
    <w:p w14:paraId="50F32039" w14:textId="325A95F6" w:rsidR="00812D15" w:rsidRPr="00812D15" w:rsidRDefault="006C6986" w:rsidP="00812D15">
      <w:pPr>
        <w:pStyle w:val="ListParagraph"/>
        <w:numPr>
          <w:ilvl w:val="0"/>
          <w:numId w:val="30"/>
        </w:numPr>
        <w:rPr>
          <w:lang w:val="en-CA"/>
        </w:rPr>
      </w:pPr>
      <w:r>
        <w:rPr>
          <w:lang w:val="en-CA"/>
        </w:rPr>
        <w:t xml:space="preserve">Discussion on the assignment of the leftover task </w:t>
      </w:r>
      <w:r w:rsidR="00812D15" w:rsidRPr="00812D15">
        <w:rPr>
          <w:lang w:val="en-CA"/>
        </w:rPr>
        <w:t>during the meeting.</w:t>
      </w:r>
    </w:p>
    <w:p w14:paraId="74A0AEE9" w14:textId="21C43C71" w:rsidR="00812D15" w:rsidRDefault="00812D15" w:rsidP="00812D15">
      <w:pPr>
        <w:pStyle w:val="ListParagraph"/>
        <w:numPr>
          <w:ilvl w:val="0"/>
          <w:numId w:val="30"/>
        </w:numPr>
      </w:pPr>
      <w:r w:rsidRPr="00812D15">
        <w:rPr>
          <w:lang w:val="en-CA"/>
        </w:rPr>
        <w:t>Open discussion on refining CI integration for the project repository.</w:t>
      </w:r>
    </w:p>
    <w:p w14:paraId="24F75A66" w14:textId="49A907E5" w:rsidR="00EF19FE" w:rsidRDefault="00000000">
      <w:pPr>
        <w:pStyle w:val="Heading3"/>
      </w:pPr>
      <w:r>
        <w:t>Next Meeting:</w:t>
      </w:r>
    </w:p>
    <w:p w14:paraId="4053C802" w14:textId="30D29355" w:rsidR="00EF19FE" w:rsidRDefault="00000000">
      <w:r>
        <w:t xml:space="preserve">The next meeting was </w:t>
      </w:r>
      <w:proofErr w:type="gramStart"/>
      <w:r>
        <w:t>scheduled</w:t>
      </w:r>
      <w:proofErr w:type="gramEnd"/>
      <w:r>
        <w:t xml:space="preserve"> </w:t>
      </w:r>
      <w:r w:rsidR="00B05F24">
        <w:t>Sprint 4 planning.</w:t>
      </w:r>
    </w:p>
    <w:p w14:paraId="692CBD1B" w14:textId="77777777" w:rsidR="00EF19FE" w:rsidRDefault="00000000">
      <w:pPr>
        <w:pStyle w:val="Heading3"/>
      </w:pPr>
      <w:r>
        <w:t>Adjournment:</w:t>
      </w:r>
    </w:p>
    <w:p w14:paraId="745FA07A" w14:textId="5BE50FFA" w:rsidR="00EF19FE" w:rsidRDefault="00000000">
      <w:r>
        <w:t xml:space="preserve">The meeting was adjourned at </w:t>
      </w:r>
      <w:r w:rsidR="00B05F24">
        <w:t>10</w:t>
      </w:r>
      <w:r>
        <w:t xml:space="preserve">:25 </w:t>
      </w:r>
      <w:r w:rsidR="00B05F24">
        <w:t>a</w:t>
      </w:r>
      <w:r>
        <w:t>m.</w:t>
      </w:r>
    </w:p>
    <w:p w14:paraId="59A4901E" w14:textId="0F1B080E" w:rsidR="00DB4EDE" w:rsidRPr="00DB4EDE" w:rsidRDefault="00000000" w:rsidP="00DB4EDE">
      <w:pPr>
        <w:pStyle w:val="Heading3"/>
      </w:pPr>
      <w:r>
        <w:t>Signature:</w:t>
      </w:r>
    </w:p>
    <w:p w14:paraId="1939AFDC" w14:textId="7FE879C4" w:rsidR="00DB4EDE" w:rsidRDefault="00DB4EDE" w:rsidP="00DB4EDE">
      <w:pPr>
        <w:pStyle w:val="ListBullet"/>
        <w:numPr>
          <w:ilvl w:val="0"/>
          <w:numId w:val="0"/>
        </w:numPr>
        <w:ind w:left="360" w:hanging="360"/>
      </w:pPr>
      <w:r>
        <w:t xml:space="preserve">Recorded by: </w:t>
      </w:r>
      <w:r w:rsidR="00577246">
        <w:t>Faisal Quraishi</w:t>
      </w:r>
      <w:r w:rsidR="00B56C0E">
        <w:t xml:space="preserve"> </w:t>
      </w:r>
      <w:r>
        <w:t>(</w:t>
      </w:r>
      <w:proofErr w:type="spellStart"/>
      <w:r w:rsidR="00577246">
        <w:t>Front</w:t>
      </w:r>
      <w:r>
        <w:t>End</w:t>
      </w:r>
      <w:proofErr w:type="spellEnd"/>
      <w:r>
        <w:t xml:space="preserve"> Developer)</w:t>
      </w:r>
    </w:p>
    <w:p w14:paraId="2960BCCF" w14:textId="77777777" w:rsidR="00B05F24" w:rsidRDefault="00DB4EDE" w:rsidP="00B05F24">
      <w:pPr>
        <w:pStyle w:val="ListBullet"/>
        <w:numPr>
          <w:ilvl w:val="0"/>
          <w:numId w:val="0"/>
        </w:numPr>
        <w:ind w:left="360" w:hanging="360"/>
      </w:pPr>
      <w:r>
        <w:t xml:space="preserve">Scrum Master: </w:t>
      </w:r>
      <w:r w:rsidR="00B05F24">
        <w:t xml:space="preserve">Reuven </w:t>
      </w:r>
      <w:proofErr w:type="spellStart"/>
      <w:r w:rsidR="00B05F24">
        <w:t>Minciotti</w:t>
      </w:r>
      <w:proofErr w:type="spellEnd"/>
    </w:p>
    <w:p w14:paraId="0954D3EB" w14:textId="037A7ECA" w:rsidR="00B05F24" w:rsidRDefault="00DB4EDE" w:rsidP="00B05F24">
      <w:pPr>
        <w:pStyle w:val="ListBullet"/>
        <w:numPr>
          <w:ilvl w:val="0"/>
          <w:numId w:val="0"/>
        </w:numPr>
        <w:ind w:left="360" w:hanging="360"/>
      </w:pPr>
      <w:r>
        <w:t xml:space="preserve">Secretary: </w:t>
      </w:r>
      <w:r w:rsidR="00B05F24">
        <w:t xml:space="preserve">Vladimir </w:t>
      </w:r>
      <w:proofErr w:type="spellStart"/>
      <w:r w:rsidR="00B05F24">
        <w:t>Shterenkiker</w:t>
      </w:r>
      <w:proofErr w:type="spellEnd"/>
    </w:p>
    <w:p w14:paraId="4A280353" w14:textId="69A26EFF" w:rsidR="00812D15" w:rsidRDefault="00812D15"/>
    <w:sectPr w:rsidR="00812D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7C062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1261F"/>
    <w:multiLevelType w:val="hybridMultilevel"/>
    <w:tmpl w:val="5FEC3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A2727"/>
    <w:multiLevelType w:val="hybridMultilevel"/>
    <w:tmpl w:val="72F81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A304A"/>
    <w:multiLevelType w:val="hybridMultilevel"/>
    <w:tmpl w:val="619AB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25743"/>
    <w:multiLevelType w:val="hybridMultilevel"/>
    <w:tmpl w:val="CFC0A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025E0"/>
    <w:multiLevelType w:val="hybridMultilevel"/>
    <w:tmpl w:val="6BAE859A"/>
    <w:lvl w:ilvl="0" w:tplc="940E5DF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A4E5B"/>
    <w:multiLevelType w:val="hybridMultilevel"/>
    <w:tmpl w:val="9496B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22C58"/>
    <w:multiLevelType w:val="hybridMultilevel"/>
    <w:tmpl w:val="C41E6990"/>
    <w:lvl w:ilvl="0" w:tplc="940E5DF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13535"/>
    <w:multiLevelType w:val="hybridMultilevel"/>
    <w:tmpl w:val="CA8AA454"/>
    <w:lvl w:ilvl="0" w:tplc="940E5DF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A63CF"/>
    <w:multiLevelType w:val="multilevel"/>
    <w:tmpl w:val="4600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70000"/>
    <w:multiLevelType w:val="hybridMultilevel"/>
    <w:tmpl w:val="7D3A90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07304"/>
    <w:multiLevelType w:val="hybridMultilevel"/>
    <w:tmpl w:val="4B7426A8"/>
    <w:lvl w:ilvl="0" w:tplc="940E5DF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2637B"/>
    <w:multiLevelType w:val="hybridMultilevel"/>
    <w:tmpl w:val="953ED4C4"/>
    <w:lvl w:ilvl="0" w:tplc="940E5DF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A38DE"/>
    <w:multiLevelType w:val="multilevel"/>
    <w:tmpl w:val="E702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95500"/>
    <w:multiLevelType w:val="hybridMultilevel"/>
    <w:tmpl w:val="C540B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75CA0"/>
    <w:multiLevelType w:val="hybridMultilevel"/>
    <w:tmpl w:val="81C27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E1909"/>
    <w:multiLevelType w:val="hybridMultilevel"/>
    <w:tmpl w:val="69902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0378E"/>
    <w:multiLevelType w:val="hybridMultilevel"/>
    <w:tmpl w:val="2CC4BA0A"/>
    <w:lvl w:ilvl="0" w:tplc="940E5DF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B1445"/>
    <w:multiLevelType w:val="hybridMultilevel"/>
    <w:tmpl w:val="A2BC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F510F"/>
    <w:multiLevelType w:val="hybridMultilevel"/>
    <w:tmpl w:val="C52A8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258B8"/>
    <w:multiLevelType w:val="hybridMultilevel"/>
    <w:tmpl w:val="92565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8505B"/>
    <w:multiLevelType w:val="hybridMultilevel"/>
    <w:tmpl w:val="FEB2B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B266B"/>
    <w:multiLevelType w:val="hybridMultilevel"/>
    <w:tmpl w:val="FAF2C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678C8"/>
    <w:multiLevelType w:val="hybridMultilevel"/>
    <w:tmpl w:val="D5B07F5A"/>
    <w:lvl w:ilvl="0" w:tplc="940E5DF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5075E"/>
    <w:multiLevelType w:val="multilevel"/>
    <w:tmpl w:val="4600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B4748"/>
    <w:multiLevelType w:val="hybridMultilevel"/>
    <w:tmpl w:val="C6845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709C7"/>
    <w:multiLevelType w:val="hybridMultilevel"/>
    <w:tmpl w:val="B2F4C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7258D"/>
    <w:multiLevelType w:val="hybridMultilevel"/>
    <w:tmpl w:val="94AAE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9705B"/>
    <w:multiLevelType w:val="hybridMultilevel"/>
    <w:tmpl w:val="331E7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D4104"/>
    <w:multiLevelType w:val="hybridMultilevel"/>
    <w:tmpl w:val="E48C5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025180">
    <w:abstractNumId w:val="8"/>
  </w:num>
  <w:num w:numId="2" w16cid:durableId="1050149649">
    <w:abstractNumId w:val="6"/>
  </w:num>
  <w:num w:numId="3" w16cid:durableId="426535047">
    <w:abstractNumId w:val="5"/>
  </w:num>
  <w:num w:numId="4" w16cid:durableId="1573538684">
    <w:abstractNumId w:val="4"/>
  </w:num>
  <w:num w:numId="5" w16cid:durableId="584002273">
    <w:abstractNumId w:val="7"/>
  </w:num>
  <w:num w:numId="6" w16cid:durableId="1350529096">
    <w:abstractNumId w:val="3"/>
  </w:num>
  <w:num w:numId="7" w16cid:durableId="325018606">
    <w:abstractNumId w:val="2"/>
  </w:num>
  <w:num w:numId="8" w16cid:durableId="1508592699">
    <w:abstractNumId w:val="1"/>
  </w:num>
  <w:num w:numId="9" w16cid:durableId="272635668">
    <w:abstractNumId w:val="0"/>
  </w:num>
  <w:num w:numId="10" w16cid:durableId="1258978652">
    <w:abstractNumId w:val="9"/>
  </w:num>
  <w:num w:numId="11" w16cid:durableId="1007169027">
    <w:abstractNumId w:val="28"/>
  </w:num>
  <w:num w:numId="12" w16cid:durableId="502087859">
    <w:abstractNumId w:val="20"/>
  </w:num>
  <w:num w:numId="13" w16cid:durableId="1238857059">
    <w:abstractNumId w:val="16"/>
  </w:num>
  <w:num w:numId="14" w16cid:durableId="1677078171">
    <w:abstractNumId w:val="12"/>
  </w:num>
  <w:num w:numId="15" w16cid:durableId="1311329683">
    <w:abstractNumId w:val="22"/>
  </w:num>
  <w:num w:numId="16" w16cid:durableId="1488132779">
    <w:abstractNumId w:val="27"/>
  </w:num>
  <w:num w:numId="17" w16cid:durableId="1617835610">
    <w:abstractNumId w:val="25"/>
  </w:num>
  <w:num w:numId="18" w16cid:durableId="272329670">
    <w:abstractNumId w:val="31"/>
  </w:num>
  <w:num w:numId="19" w16cid:durableId="718095341">
    <w:abstractNumId w:val="13"/>
  </w:num>
  <w:num w:numId="20" w16cid:durableId="367881304">
    <w:abstractNumId w:val="19"/>
  </w:num>
  <w:num w:numId="21" w16cid:durableId="1156649555">
    <w:abstractNumId w:val="15"/>
  </w:num>
  <w:num w:numId="22" w16cid:durableId="1329291435">
    <w:abstractNumId w:val="21"/>
  </w:num>
  <w:num w:numId="23" w16cid:durableId="216480693">
    <w:abstractNumId w:val="24"/>
  </w:num>
  <w:num w:numId="24" w16cid:durableId="1399402457">
    <w:abstractNumId w:val="29"/>
  </w:num>
  <w:num w:numId="25" w16cid:durableId="1779719777">
    <w:abstractNumId w:val="33"/>
  </w:num>
  <w:num w:numId="26" w16cid:durableId="1999721562">
    <w:abstractNumId w:val="26"/>
  </w:num>
  <w:num w:numId="27" w16cid:durableId="1836142563">
    <w:abstractNumId w:val="35"/>
  </w:num>
  <w:num w:numId="28" w16cid:durableId="1147820285">
    <w:abstractNumId w:val="18"/>
  </w:num>
  <w:num w:numId="29" w16cid:durableId="961769405">
    <w:abstractNumId w:val="17"/>
  </w:num>
  <w:num w:numId="30" w16cid:durableId="1372653177">
    <w:abstractNumId w:val="36"/>
  </w:num>
  <w:num w:numId="31" w16cid:durableId="2086608408">
    <w:abstractNumId w:val="23"/>
  </w:num>
  <w:num w:numId="32" w16cid:durableId="1213807079">
    <w:abstractNumId w:val="32"/>
  </w:num>
  <w:num w:numId="33" w16cid:durableId="290861550">
    <w:abstractNumId w:val="14"/>
  </w:num>
  <w:num w:numId="34" w16cid:durableId="280191935">
    <w:abstractNumId w:val="34"/>
  </w:num>
  <w:num w:numId="35" w16cid:durableId="308752636">
    <w:abstractNumId w:val="30"/>
  </w:num>
  <w:num w:numId="36" w16cid:durableId="1612740849">
    <w:abstractNumId w:val="37"/>
  </w:num>
  <w:num w:numId="37" w16cid:durableId="485364623">
    <w:abstractNumId w:val="10"/>
  </w:num>
  <w:num w:numId="38" w16cid:durableId="1013799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CBB"/>
    <w:rsid w:val="00034616"/>
    <w:rsid w:val="0006063C"/>
    <w:rsid w:val="00077D3F"/>
    <w:rsid w:val="000B5E5B"/>
    <w:rsid w:val="000C49AF"/>
    <w:rsid w:val="00125383"/>
    <w:rsid w:val="0014058B"/>
    <w:rsid w:val="00140EFB"/>
    <w:rsid w:val="0015074B"/>
    <w:rsid w:val="001D4439"/>
    <w:rsid w:val="002079A7"/>
    <w:rsid w:val="00227FE1"/>
    <w:rsid w:val="00240A25"/>
    <w:rsid w:val="00241760"/>
    <w:rsid w:val="0025287D"/>
    <w:rsid w:val="00277F8A"/>
    <w:rsid w:val="0029639D"/>
    <w:rsid w:val="002A7DD3"/>
    <w:rsid w:val="00326F90"/>
    <w:rsid w:val="0039327B"/>
    <w:rsid w:val="00431071"/>
    <w:rsid w:val="00456E45"/>
    <w:rsid w:val="004B03D7"/>
    <w:rsid w:val="004E0A47"/>
    <w:rsid w:val="00514FB0"/>
    <w:rsid w:val="00544727"/>
    <w:rsid w:val="0054691D"/>
    <w:rsid w:val="00577246"/>
    <w:rsid w:val="005B5FD1"/>
    <w:rsid w:val="005F348E"/>
    <w:rsid w:val="005F41DC"/>
    <w:rsid w:val="00625B36"/>
    <w:rsid w:val="006460D1"/>
    <w:rsid w:val="006C6986"/>
    <w:rsid w:val="006F5C4E"/>
    <w:rsid w:val="007208BD"/>
    <w:rsid w:val="00730A1A"/>
    <w:rsid w:val="00782529"/>
    <w:rsid w:val="007C5191"/>
    <w:rsid w:val="00812D15"/>
    <w:rsid w:val="00817F2C"/>
    <w:rsid w:val="008D7A65"/>
    <w:rsid w:val="009C6DB7"/>
    <w:rsid w:val="00A13B9B"/>
    <w:rsid w:val="00A15423"/>
    <w:rsid w:val="00A445E7"/>
    <w:rsid w:val="00A7649C"/>
    <w:rsid w:val="00A9446D"/>
    <w:rsid w:val="00AA1D8D"/>
    <w:rsid w:val="00AD102E"/>
    <w:rsid w:val="00B05F24"/>
    <w:rsid w:val="00B139F6"/>
    <w:rsid w:val="00B47730"/>
    <w:rsid w:val="00B56C0E"/>
    <w:rsid w:val="00BC4845"/>
    <w:rsid w:val="00CB0664"/>
    <w:rsid w:val="00DA4AAE"/>
    <w:rsid w:val="00DB4EDE"/>
    <w:rsid w:val="00E016A1"/>
    <w:rsid w:val="00E32E5D"/>
    <w:rsid w:val="00E47826"/>
    <w:rsid w:val="00E9121C"/>
    <w:rsid w:val="00EB31BE"/>
    <w:rsid w:val="00EC2B71"/>
    <w:rsid w:val="00EF19FE"/>
    <w:rsid w:val="00F95B42"/>
    <w:rsid w:val="00FB2FB6"/>
    <w:rsid w:val="00FB4DF7"/>
    <w:rsid w:val="00FC693F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4C6CA"/>
  <w14:defaultImageDpi w14:val="300"/>
  <w15:docId w15:val="{C0217A34-EE4F-4BA7-BC18-B20BA8ED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Faisal Quraishi</cp:lastModifiedBy>
  <cp:revision>50</cp:revision>
  <dcterms:created xsi:type="dcterms:W3CDTF">2013-12-23T23:15:00Z</dcterms:created>
  <dcterms:modified xsi:type="dcterms:W3CDTF">2024-11-10T20:21:00Z</dcterms:modified>
  <cp:category/>
</cp:coreProperties>
</file>